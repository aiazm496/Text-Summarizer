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Summary</w:t>
      </w:r>
    </w:p>
    <w:p>
      <w:r>
        <w:t>Twitter has said that if Trump does not delete his three tweets, then his account will remain suspended even after 12 hours.</w:t>
        <w:br/>
        <w:t>Confronted the police and Trump supporters outside the Capitol.</w:t>
        <w:br/>
        <w:t>After the uproar, Trump appealed to his supporters to maintain peace.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